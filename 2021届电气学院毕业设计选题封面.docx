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学生姓名：黄章杰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学生姓名：乌马尔·乌斯曼江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学生姓名：金光胜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bookmarkStart w:id="0" w:name="_GoBack"/>
      <w:bookmarkEnd w:id="0"/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学生姓名：陈佳林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学生姓名：胡明慧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学生姓名：赵闯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学生姓名：苑真铭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学生姓名：张锦仪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学生姓名：符秀琼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学生姓名：李权高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学生姓名：罗燕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学生姓名：侯冰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学生姓名：甘子昂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学生姓名：何鹏华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学生姓名：祝心成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学生姓名：王新华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学生姓名：成子鸣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学生姓名：向倩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学生姓名：谭强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学生姓名：龚名锋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学生姓名：独化争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学生姓名：张世鹏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学生姓名：毛海波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学生姓名：李奥昕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学生姓名：孟吉昌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学生姓名：倪景源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学生姓名：陶福林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学生姓名：蔡经纬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学生姓名：吾布力卡斯木·艾沙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学生姓名：陈思琦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学生姓名：黄翔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学生姓名：易凡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学生姓名：罗涛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学生姓名：唐梦男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学生姓名：孙雯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学生姓名：甘淳文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学生姓名：唐皓东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学生姓名：毕晟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学生姓名：杨耿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学生姓名：周杨狄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学生姓名：孙杰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学生姓名：吴灿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学生姓名：罗珈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学生姓名：裴敏姣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学生姓名：何相杰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学生姓名：张皓星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学生姓名：杨婷婷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学生姓名：李嘉杰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学生姓名：肖东港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学生姓名：卜漫妮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学生姓名：苏宇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学生姓名：邓海鹏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学生姓名：吴雅庆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学生姓名：李炳仪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学生姓名：杨锦涛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学生姓名：张亚玲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学生姓名：谭山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学生姓名：李泽林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学生姓名：陈诗乐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学生姓名：史思远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班级名称：测控技术1702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学生姓名：毛攀飞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指导老师：周凌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学生姓名：姚鸿德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学生姓名：邹博胜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学生姓名：倪铨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指导老师：兰征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学生姓名：汪清林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指导老师：兰征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学生姓名：欧阳洋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指导老师：周凌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指导老师：刘颖慧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学生姓名：陈齐顶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指导老师：李卫萍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学生姓名：马源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学生姓名：陈建聪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指导老师：李燕林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学生姓名：罗佳怡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指导老师：彭华厦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学生姓名：伍鼎鼎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指导老师：刘颖慧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学生姓名：李云鼎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指导老师：李燕林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学生姓名：聂灵峰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学生姓名：杨昊欣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指导老师：李卫萍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学生姓名：王嘉浩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指导老师：邹彬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学生姓名：吴昊天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指导老师：彭华厦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学生姓名：罗志聪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指导老师：彭华厦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学生姓名：林炜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学生姓名：宋增本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指导老师：唐吉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学生姓名：方茜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学生姓名：陈云华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学生姓名：邓赵欣宇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指导老师：蔡叶菁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学生姓名：王武计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学生姓名：戴知帅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指导老师：刘颖慧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学生姓名：潘志伟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指导老师：李卫萍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学生姓名：赵红伟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指导老师：蔡叶菁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学生姓名：陶旭东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学生姓名：张天歌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指导老师：周春临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学生姓名：王际华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指导老师：蔡叶菁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学生姓名：邱瑞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指导老师：刘颖慧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学生姓名：浦同顺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指导老师：彭华厦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学生姓名：贺崴旺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学生姓名：欧仁智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指导老师：于惠钧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学生姓名：王金鑫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指导老师：邹莉华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指导老师：何小宁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学生姓名：邹振兴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指导老师：周凌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学生姓名：孙梦玲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指导老师：周春临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学生姓名：任冉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学生姓名：陈绿缘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指导老师：兰征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学生姓名：李唯琛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指导老师：蔡叶菁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学生姓名：郭腊梅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学生姓名：吴添源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学生姓名：晏旺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指导老师：方八零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学生姓名：张志滨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学生姓名：郑业涛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学生姓名：孔令豪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指导老师：龙霞飞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学生姓名：张友乐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指导老师：李卫萍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学生姓名：刘满玉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指导老师：李卫萍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学生姓名：成丹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指导老师：廖无限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学生姓名：朱珂琦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学生姓名：崔书鸣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指导老师：周翔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学生姓名：聂东旭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指导老师：蔡叶菁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指导老师：何小宁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学生姓名：郝梓琳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指导老师：龙霞飞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学生姓名：倪伟滨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指导老师：匡洪海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学生姓名：莫雅乔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指导老师：廖无限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指导老师：蔡叶菁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学生姓名：万芳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指导老师：廖无限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学生姓名：吕雨航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指导老师：龙霞飞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学生姓名：范大鹏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指导老师：黄卓冕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学生姓名：朱江明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学生姓名：陶柯宇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指导老师：彭华厦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学生姓名：常禹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学生姓名：段毅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学生姓名：王梓钰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指导老师：蔡叶菁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学生姓名：吴明翰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学生姓名：李博心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指导老师：于惠钧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学生姓名：夏标远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指导老师：李卫萍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学生姓名：文颜烯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指导老师：何小宁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学生姓名：吴翰宇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指导老师：宁枫根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学生姓名：周博文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学生姓名：吴晓波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指导老师：周凌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学生姓名：王博巍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指导老师：蔡叶菁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学生姓名：丁少成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学生姓名：逯锦曈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指导老师：张阳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学生姓名：宋佳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指导老师：肖强晖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学生姓名：何泽鑫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指导老师：肖强晖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学生姓名：郭帅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指导老师：何小宁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学生姓名：李旦民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指导老师：舒中宾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学生姓名：黄岱荏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指导老师：舒中宾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学生姓名：洪伟涵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学生姓名：李婧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指导老师：李小宝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学生姓名：肖强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学生姓名：刘春荟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指导老师：赵凯辉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学生姓名：刘威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指导老师：舒中宾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学生姓名：江生靖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学生姓名：曾顺平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学生姓名：欧阳之轩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学生姓名：周颖龙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指导老师：舒中宾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指导老师：李小宝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学生姓名：王佳钰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学生姓名：曹佳欣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学生姓名：赵怡妮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指导老师：黄卓冕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学生姓名：陈子昂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指导老师：龙霞飞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学生姓名：吴钊润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学生姓名：严鸿辉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指导老师：于惠钧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学生姓名：彭嘉伟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指导老师：彭华厦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学生姓名：阳意平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指导老师：张德军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学生姓名：曾浩津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指导老师：柳云山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指导老师：张德军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学生姓名：李孟炎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学生姓名：周正浩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学生姓名：于文康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指导老师：唐吉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学生姓名：严莎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指导老师：舒中宾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学生姓名：颜凯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指导老师：何小宁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学生姓名：旷宇豪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指导老师：曾进辉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学生姓名：任星璋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指导老师：龙霞飞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学生姓名：谢宗岷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指导老师：方八零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学生姓名：李金静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指导老师：罗朝旭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学生姓名：韦人玮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指导老师：方八零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学生姓名：翁智武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指导老师：曾进辉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学生姓名：刘承越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指导老师：方八零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学生姓名：郑雨萱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指导老师：廖无限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学生姓名：肖策中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指导老师：周春临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学生姓名：刘丽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指导老师：谭兮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学生姓名：李嘉轩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指导老师：谭兮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学生姓名：彭展雄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指导老师：张阳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学生姓名：李卓沅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指导老师：张阳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学生姓名：唐浩毓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指导老师：罗朝旭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学生姓名：蔡国庆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指导老师：龙霞飞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学生姓名：彭雄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指导老师：罗朝旭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学生姓名：苏金旺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学生姓名：康钦泽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学生姓名：徐汕明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指导老师：李圣清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学生姓名：周文浩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指导老师：彭华厦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学生姓名：李浩东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指导老师：罗朝旭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学生姓名：段雯杰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指导老师：廖无限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学生姓名：秦祥雲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指导老师：龙霞飞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学生姓名：刘永佳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指导老师：廖无限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学生姓名：刘丽玉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指导老师：何小宁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学生姓名：岳赛敏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指导老师：张阳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学生姓名：呙浩瑜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指导老师：方八零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学生姓名：胡少振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指导老师：赵凯辉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学生姓名：孟雨薇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指导老师：何小宁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学生姓名：李远帆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指导老师：罗朝旭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学生姓名：胡智杰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指导老师：方八零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学生姓名：张尧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指导老师：罗朝旭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学生姓名：赵磊圳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指导老师：龙霞飞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学生姓名：秦昊晖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指导老师：罗朝旭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指导老师：赵凯辉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学生姓名：周子扬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指导老师：方八零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指导老师：方八零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学生姓名：童嘉诚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指导老师：赵凯辉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学生姓名：刘博士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指导老师：舒中宾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学生姓名：于子泓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指导老师：黄卓冕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学生姓名：黎新治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指导老师：胡真华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学生姓名：周宏亮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指导老师：周春临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学生姓名：彭正平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指导老师：周翔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学生姓名：卢蒙蒙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指导老师：刘颖慧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学生姓名：林潮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学生姓名：刘华川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指导老师：李祥飞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学生姓名：章嘉辉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指导老师：刘颖慧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学生姓名：徐成豹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指导老师：曾进辉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学生姓名：余满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学生姓名：吴肇博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学生姓名：聂增熙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指导老师：刘颖慧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学生姓名：邱智宇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学生姓名：李亚晖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指导老师：何小宁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学生姓名：丁瑞麟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指导老师：胡真华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学生姓名：马玉健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指导老师：胡真华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学生姓名：曲益民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学生姓名：邱东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学生姓名：夏沛沛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学生姓名：李笃一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学生姓名：鲍增贤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学生姓名：浦友哲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指导老师：兰征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学生姓名：张德智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指导老师：刘颖慧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学生姓名：朱舒康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指导老师：何东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指导老师：周翔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学生姓名：陆文泊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学生姓名：杨子永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指导老师：唐吉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学生姓名：李立超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指导老师：曾进辉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学生姓名：莫若坤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指导老师：曾进辉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学生姓名：唐立行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指导老师：李祥飞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指导老师：曾进辉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学生姓名：周明婷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指导老师：赵凯辉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学生姓名：杨佛君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指导老师：邹莉华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指导老师：柳云山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学生姓名：郭子杨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指导老师：李祥飞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学生姓名：李必成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指导老师：邹莉华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学生姓名：宁环宇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指导老师：柳云山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学生姓名：许名彰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指导老师：周翔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指导老师：周翔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学生姓名：颜世坤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指导老师：周凌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学生姓名：谭虎尧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指导老师：邹彬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学生姓名：方润强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指导老师：周春临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学生姓名：张铖轩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学生姓名：成吉祥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指导老师：李祥飞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学生姓名：古晨旭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指导老师：李祥飞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学生姓名：陈广涛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指导老师：周翔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学生姓名：阮沛杰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学生姓名：代凌飞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指导老师：李祥飞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学生姓名：刘博文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指导老师：李祥飞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学生姓名：马佳祥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指导老师：李卫萍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学生姓名：罗洁铭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指导老师：周春临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指导老师：邹彬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学生姓名：刘德宾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指导老师：周春临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学生姓名：付康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指导老师：彭华厦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学生姓名：周于程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指导老师：李祥飞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学生姓名：徐斌飞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指导老师：张学毅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学生姓名：马岩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指导老师：邹彬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学生姓名：李朝阳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学生姓名：管增美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学生姓名：杨坤博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指导老师：廖无限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学生姓名：袁红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学生姓名：张文锋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指导老师：曾进辉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学生姓名：浦婉霞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指导老师：廖无限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学生姓名：段镕江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学生姓名：辛阅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指导老师：张阳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学生姓名：温佩瑾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指导老师：邹彬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学生姓名：周建平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学生姓名：刘昱辰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指导老师：兰征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学生姓名：邵已彬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指导老师：邹彬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学生姓名：栾华荣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学生姓名：和闻韬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指导老师：邹彬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学生姓名：黄家杰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学生姓名：黎盛荣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指导老师：蒋中荣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学生姓名：王宇昂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学生姓名：黄永飞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指导老师：周凌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学生姓名：周浩宇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学生姓名：何博博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指导老师：蒋中荣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学生姓名：朱振海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指导老师：兰征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指导老师：曾进辉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学生姓名：杨仁君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学生姓名：石渊丰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指导老师：周翔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学生姓名：闵国举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指导老师：李卫萍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学生姓名：徐兴培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指导老师：张阳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指导老师：张阳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学生姓名：徐如镜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学生姓名：古洋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指导老师：张晓虎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学生姓名：蔡艳红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指导老师：罗朝旭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学生姓名：于桂洋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指导老师：周翔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指导老师：唐吉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学生姓名：尹文亮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指导老师：宓茜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指导老师：张晓虎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学生姓名：袁康珲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指导老师：张晓虎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指导老师：宓茜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学生姓名：杨灿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学生姓名：严凯杰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指导老师：肖强晖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学生姓名：欧阳子轩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指导老师：肖强晖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学生姓名：程禹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指导老师：张学毅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学生姓名：杨俊豪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指导老师：张阳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指导老师：张晓虎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学生姓名：黄建忠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学生姓名：田江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学生姓名：关鹏飞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学生姓名：李强胜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学生姓名：顾雪梅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指导老师：肖强晖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学生姓名：董云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指导老师：邹莉华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学生姓名：汪哲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学生姓名：赵文富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学生姓名：张卓钧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指导老师：张晓虎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指导老师：宓茜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学生姓名：吴翟铮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指导老师：张德军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学生姓名：邓益鑫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指导老师：张德军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学生姓名：魏榕锋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指导老师：张学毅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学生姓名：孙煜煊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指导老师：于惠钧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学生姓名：夏峻浩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指导老师：于惠钧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学生姓名：侯文斌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指导老师：柳云山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学生姓名：蔡训华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指导老师：欧伟明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学生姓名：蒋思盾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指导老师：于惠钧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学生姓名：马志宇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指导老师：柳云山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学生姓名：郑凯扬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指导老师：彭自然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学生姓名：陈逸明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指导老师：张学毅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学生姓名：欧昌鑫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班级名称：电气工程1707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指导老师：欧伟明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学生姓名：徐章坤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指导老师：周凌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学生姓名：李鸿锟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指导老师：周凌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指导老师：兰征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学生姓名：庄世祥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指导老师：蒋中荣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学生姓名：任俊杰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指导老师：杨振亚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学生姓名：肖茁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指导老师：柳云山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学生姓名：奉宸功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学生姓名：胡翔宇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指导老师：赵凯辉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学生姓名：李松睿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指导老师：张晓虎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学生姓名：晏星星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指导老师：蒋中荣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学生姓名：余德华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指导老师：陈仲生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学生姓名：申文威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指导老师：杨振亚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学生姓名：袁玉芳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指导老师：柳云山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学生姓名：蒋葓藨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指导老师：张晓虎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指导老师：赵凯辉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学生姓名：曾绍财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指导老师：蒋中荣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学生姓名：吴俊茜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指导老师：李小宝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学生姓名：刘福亿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指导老师：舒中宾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学生姓名：谭金金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指导老师：彭自然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指导老师：邹彬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学生姓名：唐锴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指导老师：肖强晖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学生姓名：杨帆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学生姓名：张岘荣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指导老师：蒋中荣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学生姓名：方可亦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指导老师：王兵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学生姓名：祁浩然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指导老师：蒋中荣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学生姓名：黄晓冬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指导老师：蒋中荣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指导老师：舒中宾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学生姓名：王周彬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指导老师：张晓虎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指导老师：彭自然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学生姓名：蔡品炜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指导老师：赵凯辉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学生姓名：唐震东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指导老师：张德军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学生姓名：郭益武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指导老师：于惠钧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学生姓名：王佳博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学生姓名：刘沁宇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指导老师：彭自然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学生姓名：胡佐栋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指导老师：柳云山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学生姓名：施旭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指导老师：于惠钧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学生姓名：谢辉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指导老师：兰征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学生姓名：贺振宇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指导老师：欧伟明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学生姓名：袁文峰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指导老师：唐吉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学生姓名：彭搏峰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指导老师：唐吉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学生姓名：向剑锋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指导老师：肖强晖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学生姓名：蔡彬成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班级名称：电气工程1708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指导老师：肖强晖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学生姓名：程璇伊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指导老师：周维龙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学生姓名：寿云木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指导老师：周维龙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学生姓名：曹成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学生姓名：王梓任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指导老师：宓茜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学生姓名：颜佳璇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指导老师：周维龙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学生姓名：侯佳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指导老师：黄卓冕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指导老师：彭自然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学生姓名：唐皓伦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指导老师：宓茜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学生姓名：朱星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指导老师：谭兮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学生姓名：兰羽冲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学生姓名：沈明琦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指导老师：周维龙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学生姓名：黄少军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指导老师：龙晓薇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学生姓名：邹旻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指导老师：欧阳洪波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学生姓名：蒋志腾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指导老师：聂辉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学生姓名：蔡嘉欣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学生姓名：张展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指导老师：聂辉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学生姓名：李明俅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指导老师：欧伟明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指导老师：欧伟明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学生姓名：谭智亮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指导老师：欧阳洪波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指导老师：欧伟明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学生姓名：李文胜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指导老师：李小宝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学生姓名：徐茜雯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指导老师：周维龙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学生姓名：张广进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指导老师：杨振亚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学生姓名：唐开智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指导老师：欧伟明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学生姓名：赏紫薇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指导老师：李小宝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学生姓名：陈玉霞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指导老师：宓茜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学生姓名：戴浩平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指导老师：谭兮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学生姓名：宁湘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指导老师：谭兮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学生姓名：左国枫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指导老师：龙晓薇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学生姓名：吴庆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指导老师：龙晓薇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指导老师：周维龙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学生姓名：邓格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学生姓名：王思聪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指导老师：龙晓薇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学生姓名：谢丰田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指导老师：龙晓薇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学生姓名：蒋驭龙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指导老师：欧阳洪波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学生姓名：章雲剑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指导老师：欧阳洪波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学生姓名：潘红晨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指导老师：李小宝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学生姓名：屠鲁凯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指导老师：周维龙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学生姓名：孟丹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指导老师：李小宝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学生姓名：胡志梅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指导老师：李小宝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学生姓名：陈嘉文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学生姓名：阿依木汗·赛甫拉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指导老师：彭自然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学生姓名：冯中成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学生姓名：冯湘旺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指导老师：杨振亚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学生姓名：项远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指导老师：胡真华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学生姓名：谢枫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指导老师：宓茜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学生姓名：陈思思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指导老师：欧伟明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学生姓名：汤雅淳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指导老师：宓茜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学生姓名：李建宇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指导老师：黄卓冕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学生姓名：齐悦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学生姓名：蒋浩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指导老师：陈仲生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学生姓名：王子鑫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指导老师：黄卓冕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学生姓名：雷斌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学生姓名：彭思杰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指导老师：张江洪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学生姓名：周俊飞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指导老师：张江洪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学生姓名：刘鹏葳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指导老师：聂辉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学生姓名：张博文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学生姓名：谭永康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指导老师：张江洪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学生姓名：夏远康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指导老师：欧阳洪波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指导老师：谭兮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学生姓名：白庞禾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指导老师：胡真华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学生姓名：蒋青俊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学生姓名：杨浩凡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指导老师：胡真华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学生姓名：范新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指导老师：杨振亚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学生姓名：李松蔚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指导老师：聂辉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学生姓名：任慧杰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指导老师：聂辉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学生姓名：符晓勇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指导老师：张学毅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指导老师：张江洪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学生姓名：黄家乐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指导老师：谭兮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学生姓名：杨东升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指导老师：周玉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学生姓名：李前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指导老师：胡真华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学生姓名：陈旦波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指导老师：欧阳洪波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学生姓名：何道芳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指导老师：郑伟华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学生姓名：王翔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指导老师：张江洪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学生姓名：黄绪洪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指导老师：张学毅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学生姓名：桂文涛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指导老师：张江洪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指导老师：杨振亚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学生姓名：魏攀桂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指导老师：杨振亚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学生姓名：张雅杰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指导老师：黄卓冕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学生姓名：许晓欢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指导老师：黄卓冕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班级名称：电子信息1702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指导老师：胡真华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学生姓名：熊威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指导老师：李雪勇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学生姓名：雷勤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指导老师：肖利君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学生姓名：黄富根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指导老师：潘长宁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学生姓名：潘照虎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指导老师：潘长宁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指导老师：夏艳琴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学生姓名：黄宇鹏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指导老师：肖利君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学生姓名：熊力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指导老师：肖利君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学生姓名：卿金树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指导老师：肖利君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学生姓名：陈嘉良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指导老师：曾业战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学生姓名：石新宇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指导老师：夏艳琴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学生姓名：方子溢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指导老师：钟春良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学生姓名：游磊敏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指导老师：潘长宁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学生姓名：陈俊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指导老师：严钦云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学生姓名：刘雨新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指导老师：潘长宁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学生姓名：符丽丽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指导老师：严钦云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学生姓名：柳旭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指导老师：夏艳琴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学生姓名：李远远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指导老师：严钦云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学生姓名：雷展华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指导老师：李雪勇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学生姓名：徐珺豪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指导老师：彭自然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学生姓名：陶坊维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指导老师：肖利君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学生姓名：付杰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指导老师：潘长宁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学生姓名：刘代涛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指导老师：肖利君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学生姓名：赖素月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指导老师：曾业战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学生姓名：倪佳佳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指导老师：夏艳琴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指导老师：张学毅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学生姓名：李伟迁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指导老师：钟春良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学生姓名：张巍祺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指导老师：夏艳琴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学生姓名：蒋鑫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指导老师：肖利君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学生姓名：覃健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指导老师：夏艳琴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学生姓名：唐维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指导老师：夏艳琴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学生姓名：梁海静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指导老师：严钦云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学生姓名：喻文华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指导老师：黄仲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学生姓名：曹天航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指导老师：潘长宁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学生姓名：原泽荣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指导老师：杨振亚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学生姓名：谭子钰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指导老师：李雪勇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学生姓名：管大珏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指导老师：曾业战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学生姓名：潘冲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指导老师：黄仲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学生姓名：秦立源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指导老师：陈柱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学生姓名：慕德旭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指导老师：李雪勇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指导老师：严钦云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学生姓名：骆俊男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指导老师：刘剑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学生姓名：魏执中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指导老师：黄仲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学生姓名：刘一旭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指导老师：潘长宁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学生姓名：何永康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指导老师：钟春良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学生姓名：武刚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指导老师：曾业战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学生姓名：张良宇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指导老师：钟春良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学生姓名：姚可立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指导老师：黄仲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学生姓名：王子涵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指导老师：严钦云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学生姓名：谢城芳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指导老师：黄仲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学生姓名：郑一健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指导老师：罗兰娥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学生姓名：张晨聪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指导老师：钟春良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学生姓名：梅连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指导老师：罗兰娥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学生姓名：刘世龙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指导老师：李雪勇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学生姓名：李煌金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指导老师：罗兰娥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学生姓名：方略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指导老师：李雪勇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指导老师：曾业战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学生姓名：刘章苇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指导老师：罗兰娥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学生姓名：龙世蓬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指导老师：黄仲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学生姓名：郑浩南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指导老师：李雪勇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学生姓名：黄士存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指导老师：罗兰娥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学生姓名：刘永琪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指导老师：曾业战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学生姓名：寇弘恺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指导老师：罗兰娥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学生姓名：熊凌峰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指导老师：罗兰娥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学生姓名：刘文杰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指导老师：严钦云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学生姓名：胡子谦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指导老师：李雪勇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学生姓名：江业君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指导老师：曾业战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指导老师：钟春良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学生姓名：骆恒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指导老师：罗兰娥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学生姓名：周志伟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指导老师：钟春良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学生姓名：黄文倩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指导老师：严钦云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学生姓名：刘统威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指导老师：肖利君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指导老师：夏艳琴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学生姓名：吴洁涛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指导老师：黄仲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学生姓名：张昊然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指导老师：潘长宁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学生姓名：张宇星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指导老师：周维龙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学生姓名：刘宇凯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指导老师：黄仲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学生姓名：王易发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班级名称：电子科学1702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指导老师：钟春良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学生姓名：徐健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学生姓名：张画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学生姓名：孙司邈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学生姓名：王银超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学生姓名：刘恒坤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学生姓名：蔡雄华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学生姓名：黄绪缘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学生姓名：何仁兴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学生姓名：张仲伟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学生姓名：乔冠文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学生姓名：刘元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学生姓名：黄星华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学生姓名：荚安川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学生姓名：鲁祥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学生姓名：莫千佾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学生姓名：王宽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学生姓名：黄运钊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学生姓名：蔡兆茜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学生姓名：王钟毅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学生姓名：刘红霞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学生姓名：廖金云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学生姓名：黄善林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学生姓名：李建达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学生姓名：李永焱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学生姓名：黄兆宇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学生姓名：黄海铭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学生姓名：沈千乔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学生姓名：党星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学生姓名：姚林展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学生姓名：覃允鸿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学生姓名：王芝理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学生姓名：王硕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学生姓名：李昭贤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班级名称：自动化1701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学生姓名：张震寰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学生姓名：李岷洋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学生姓名：林晨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学生姓名：何深宝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学生姓名：许杰凤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学生姓名：傅喻鑫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学生姓名：杨联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学生姓名：谢广真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学生姓名：刘志泳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学生姓名：杨适与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学生姓名：黄娴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学生姓名：符家旭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学生姓名：王梓轩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学生姓名：马红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学生姓名：牛凯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学生姓名：夏娅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学生姓名：李司城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学生姓名：康凯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学生姓名：滕莎莎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学生姓名：罗嘉良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学生姓名：李泉慧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学生姓名：黄家浩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学生姓名：洪源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学生姓名：姚观太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学生姓名：周铭锋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学生姓名：曾彩虹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学生姓名：许颖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学生姓名：曾晟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学生姓名：邱子茜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学生姓名：陶玉娟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学生姓名：李尚晓文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学生姓名：李嘉吉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学生姓名：何朋举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学生姓名：莫祖德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学生姓名：劳勇勇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学生姓名：覃俊霖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班级名称：自动化1702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学生姓名：周浩东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学生姓名：付春旭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学生姓名：田玉堂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学生姓名：李泽昊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学生姓名：项阳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学生姓名：刘丽颖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学生姓名：李長泽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学生姓名：区亚运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学生姓名：赵小蓉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学生姓名：范凯森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学生姓名：张莹莹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学生姓名：李昌文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学生姓名：李稔欣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学生姓名：李占印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学生姓名：付正言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学生姓名：胡卫青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学生姓名：黄威雄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学生姓名：杨美宸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学生姓名：金兆辉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学生姓名：农晓莹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学生姓名：刘纯志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学生姓名：黄勇翔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学生姓名：寇斌科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学生姓名：廖嘉颖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学生姓名：何瑞麒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学生姓名：韩运嘉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学生姓名：黄汉玲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学生姓名：陈家丰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学生姓名：孙晓峥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学生姓名：高子涵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学生姓名：李智楠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学生姓名：刘存鑫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学生姓名：孟冉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学生姓名：孙幼军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班级名称：自动化1703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学生姓名：余洪全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学生姓名：苏石宝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学生姓名：谢知林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学生姓名：马燕方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学生姓名：王勋辉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学生姓名：吕长安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学生姓名：仇霄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学生姓名：谭超意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学生姓名：张志伟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学生姓名：盘姿君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学生姓名：朱非凡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学生姓名：冯壮明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学生姓名：杨少宇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学生姓名：何麦铠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学生姓名：庄佳鑫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学生姓名：蔡仁恒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学生姓名：贾梦颖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学生姓名：龚春杰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学生姓名：苏鹏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学生姓名：韦芝建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学生姓名：仇彦淞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学生姓名：陈俊元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学生姓名：欧阳良锦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学生姓名：莫发昌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学生姓名：宋夜夜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学生姓名：彭中泽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学生姓名：刘盼平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学生姓名：苏梓铭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学生姓名：蔡军海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学生姓名：吴耀庭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学生姓名：杨瑞帆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学生姓名：马勇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学生姓名：高嘉赫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学生姓名：冯立文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学生姓名：杨宇涵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学生姓名：莫得甫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学生姓名：刘桓麟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学生姓名：张晓庆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学生姓名：张帆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班级名称：自动化1704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学生姓名：李梓一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学生姓名：邓旺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学生姓名：蔡兴旭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学生姓名：陈德波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学生姓名：赵群宇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学生姓名：杨云龙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学生姓名：马玲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学生姓名：潘文锋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学生姓名：温东胜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学生姓名：郑冉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学生姓名：檀文基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学生姓名：盛维凯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学生姓名：方利杰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学生姓名：陆静仪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学生姓名：覃一倍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学生姓名：何祯威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学生姓名：刘文力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学生姓名：李田禹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学生姓名：白艺硕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学生姓名：莫彬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学生姓名：李德乐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学生姓名：孙世烜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学生姓名：刘娴艺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学生姓名：张正宇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学生姓名：宋艾盈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学生姓名：吴琬琰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学生姓名：孙雨菡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学生姓名：袁星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学生姓名：陈俊楠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学生姓名：张连欢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学生姓名：黄焕麟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学生姓名：付瑞阳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学生姓名：谭润苗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学生姓名：王远卓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学生姓名：申鹏辉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学生姓名：李辰阳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班级名称：自动化1705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学生姓名：胡长河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学生姓名：陈沁鑫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学生姓名：蒙家晖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学生姓名：肖建飞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学生姓名：唐勇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学生姓名：陈志浩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学生姓名：孟虎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学生姓名：郑凯元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学生姓名：巫仟煌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学生姓名：何望登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学生姓名：郭玄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学生姓名：张磊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学生姓名：王崇玺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学生姓名：雷凯杰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学生姓名：殷雪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学生姓名：邓清玮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学生姓名：黄家耀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学生姓名：林艳梅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学生姓名：秦榕丞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学生姓名：何伦永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学生姓名：张鑫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学生姓名：欧子惠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学生姓名：伍召清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学生姓名：欧阳杰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学生姓名：陈曦阳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学生姓名：罗琛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学生姓名：覃兆康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学生姓名：黄远鹏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学生姓名：王佩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学生姓名：曹薇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学生姓名：刘春玲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学生姓名：赵世纪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学生姓名：何智勇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学生姓名：常玺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学生姓名：李俊贤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学生姓名：陈光日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学生姓名：王鸿志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学生姓名：张志翔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学生姓名：蒋一荣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学生姓名：刘颜博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学生姓名：肖俣翔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学生姓名：向志豪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学生姓名：蔡鹏程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br w:type="textWrapping"/>
      </w:r>
      <w:r>
        <w:rPr>
          <w:rFonts w:ascii="宋体" w:hAnsi="宋体"/>
          <w:b/>
          <w:sz w:val="27"/>
        </w:rPr>
        <w:t xml:space="preserve">   2021届毕业设计指导记录本 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    院：电气与信息工程学院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学生姓名：雷嘉濠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班级名称：自动化1706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指导老师：自动化指导教师团队</w:t>
      </w:r>
    </w:p>
    <w:sectPr>
      <w:pgSz w:w="12240" w:h="15840"/>
      <w:pgMar w:top="1440" w:right="1800" w:bottom="1440" w:left="1800" w:header="720" w:footer="720" w:gutter="0"/>
      <w:cols w:equalWidth="0" w:num="2">
        <w:col w:w="4107" w:space="425"/>
        <w:col w:w="410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2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Tang Haolun</cp:lastModifiedBy>
  <dcterms:modified xsi:type="dcterms:W3CDTF">2021-03-12T13:30:12Z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